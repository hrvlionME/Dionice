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2EF" w:rsidRPr="002110D2" w:rsidRDefault="002110D2">
      <w:pPr>
        <w:pStyle w:val="Naslov1"/>
        <w:rPr>
          <w:rFonts w:ascii="Times New Roman" w:hAnsi="Times New Roman" w:cs="Times New Roman"/>
          <w:color w:val="000000" w:themeColor="text1"/>
          <w:lang w:val="de-DE"/>
        </w:rPr>
      </w:pPr>
      <w:proofErr w:type="spellStart"/>
      <w:r w:rsidRPr="002110D2">
        <w:rPr>
          <w:rFonts w:ascii="Times New Roman" w:hAnsi="Times New Roman" w:cs="Times New Roman"/>
          <w:color w:val="000000" w:themeColor="text1"/>
          <w:lang w:val="de-DE"/>
        </w:rPr>
        <w:t>Koraci</w:t>
      </w:r>
      <w:proofErr w:type="spellEnd"/>
      <w:r w:rsidRPr="002110D2">
        <w:rPr>
          <w:rFonts w:ascii="Times New Roman" w:hAnsi="Times New Roman" w:cs="Times New Roman"/>
          <w:color w:val="000000" w:themeColor="text1"/>
          <w:lang w:val="de-DE"/>
        </w:rPr>
        <w:t xml:space="preserve"> </w:t>
      </w:r>
      <w:proofErr w:type="spellStart"/>
      <w:r w:rsidRPr="002110D2">
        <w:rPr>
          <w:rFonts w:ascii="Times New Roman" w:hAnsi="Times New Roman" w:cs="Times New Roman"/>
          <w:color w:val="000000" w:themeColor="text1"/>
          <w:lang w:val="de-DE"/>
        </w:rPr>
        <w:t>projekta</w:t>
      </w:r>
      <w:proofErr w:type="spellEnd"/>
      <w:r w:rsidRPr="002110D2">
        <w:rPr>
          <w:rFonts w:ascii="Times New Roman" w:hAnsi="Times New Roman" w:cs="Times New Roman"/>
          <w:color w:val="000000" w:themeColor="text1"/>
          <w:lang w:val="de-DE"/>
        </w:rPr>
        <w:t xml:space="preserve"> </w:t>
      </w:r>
      <w:proofErr w:type="spellStart"/>
      <w:r w:rsidRPr="002110D2">
        <w:rPr>
          <w:rFonts w:ascii="Times New Roman" w:hAnsi="Times New Roman" w:cs="Times New Roman"/>
          <w:color w:val="000000" w:themeColor="text1"/>
          <w:lang w:val="de-DE"/>
        </w:rPr>
        <w:t>po</w:t>
      </w:r>
      <w:proofErr w:type="spellEnd"/>
      <w:r w:rsidRPr="002110D2">
        <w:rPr>
          <w:rFonts w:ascii="Times New Roman" w:hAnsi="Times New Roman" w:cs="Times New Roman"/>
          <w:color w:val="000000" w:themeColor="text1"/>
          <w:lang w:val="de-DE"/>
        </w:rPr>
        <w:t xml:space="preserve"> </w:t>
      </w:r>
      <w:proofErr w:type="spellStart"/>
      <w:r w:rsidRPr="002110D2">
        <w:rPr>
          <w:rFonts w:ascii="Times New Roman" w:hAnsi="Times New Roman" w:cs="Times New Roman"/>
          <w:color w:val="000000" w:themeColor="text1"/>
          <w:lang w:val="de-DE"/>
        </w:rPr>
        <w:t>fazama</w:t>
      </w:r>
      <w:proofErr w:type="spellEnd"/>
    </w:p>
    <w:p w:rsidR="003572EF" w:rsidRPr="002110D2" w:rsidRDefault="002110D2" w:rsidP="002110D2">
      <w:pPr>
        <w:pStyle w:val="Naslov2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lang w:val="de-DE"/>
        </w:rPr>
      </w:pPr>
      <w:proofErr w:type="spellStart"/>
      <w:r w:rsidRPr="002110D2">
        <w:rPr>
          <w:rFonts w:ascii="Times New Roman" w:hAnsi="Times New Roman" w:cs="Times New Roman"/>
          <w:color w:val="000000" w:themeColor="text1"/>
          <w:lang w:val="de-DE"/>
        </w:rPr>
        <w:t>Istraživanje</w:t>
      </w:r>
      <w:proofErr w:type="spellEnd"/>
      <w:r w:rsidRPr="002110D2">
        <w:rPr>
          <w:rFonts w:ascii="Times New Roman" w:hAnsi="Times New Roman" w:cs="Times New Roman"/>
          <w:color w:val="000000" w:themeColor="text1"/>
          <w:lang w:val="de-DE"/>
        </w:rPr>
        <w:t xml:space="preserve"> </w:t>
      </w:r>
      <w:proofErr w:type="spellStart"/>
      <w:r w:rsidRPr="002110D2">
        <w:rPr>
          <w:rFonts w:ascii="Times New Roman" w:hAnsi="Times New Roman" w:cs="Times New Roman"/>
          <w:color w:val="000000" w:themeColor="text1"/>
          <w:lang w:val="de-DE"/>
        </w:rPr>
        <w:t>tržišta</w:t>
      </w:r>
      <w:proofErr w:type="spellEnd"/>
    </w:p>
    <w:p w:rsidR="003572EF" w:rsidRPr="002110D2" w:rsidRDefault="002110D2" w:rsidP="002110D2">
      <w:pPr>
        <w:pStyle w:val="Odlomakpopisa"/>
        <w:numPr>
          <w:ilvl w:val="0"/>
          <w:numId w:val="11"/>
        </w:numPr>
        <w:rPr>
          <w:rFonts w:ascii="Times New Roman" w:hAnsi="Times New Roman" w:cs="Times New Roman"/>
          <w:lang w:val="de-DE"/>
        </w:rPr>
      </w:pPr>
      <w:proofErr w:type="spellStart"/>
      <w:r w:rsidRPr="002110D2">
        <w:rPr>
          <w:rFonts w:ascii="Times New Roman" w:hAnsi="Times New Roman" w:cs="Times New Roman"/>
          <w:lang w:val="de-DE"/>
        </w:rPr>
        <w:t>Trajanje</w:t>
      </w:r>
      <w:proofErr w:type="spellEnd"/>
      <w:r w:rsidRPr="002110D2">
        <w:rPr>
          <w:rFonts w:ascii="Times New Roman" w:hAnsi="Times New Roman" w:cs="Times New Roman"/>
          <w:lang w:val="de-DE"/>
        </w:rPr>
        <w:t xml:space="preserve">: 3 </w:t>
      </w:r>
      <w:proofErr w:type="spellStart"/>
      <w:r w:rsidRPr="002110D2">
        <w:rPr>
          <w:rFonts w:ascii="Times New Roman" w:hAnsi="Times New Roman" w:cs="Times New Roman"/>
          <w:lang w:val="de-DE"/>
        </w:rPr>
        <w:t>dana</w:t>
      </w:r>
      <w:proofErr w:type="spellEnd"/>
    </w:p>
    <w:p w:rsidR="003572EF" w:rsidRPr="002110D2" w:rsidRDefault="002110D2" w:rsidP="002110D2">
      <w:pPr>
        <w:pStyle w:val="Odlomakpopisa"/>
        <w:numPr>
          <w:ilvl w:val="0"/>
          <w:numId w:val="11"/>
        </w:numPr>
        <w:rPr>
          <w:rFonts w:ascii="Times New Roman" w:hAnsi="Times New Roman" w:cs="Times New Roman"/>
          <w:lang w:val="de-DE"/>
        </w:rPr>
      </w:pPr>
      <w:proofErr w:type="spellStart"/>
      <w:r w:rsidRPr="002110D2">
        <w:rPr>
          <w:rFonts w:ascii="Times New Roman" w:hAnsi="Times New Roman" w:cs="Times New Roman"/>
          <w:lang w:val="de-DE"/>
        </w:rPr>
        <w:t>Početak</w:t>
      </w:r>
      <w:proofErr w:type="spellEnd"/>
      <w:r w:rsidRPr="002110D2">
        <w:rPr>
          <w:rFonts w:ascii="Times New Roman" w:hAnsi="Times New Roman" w:cs="Times New Roman"/>
          <w:lang w:val="de-DE"/>
        </w:rPr>
        <w:t>: 25.02.2024.</w:t>
      </w:r>
    </w:p>
    <w:p w:rsidR="003572EF" w:rsidRPr="002110D2" w:rsidRDefault="002110D2" w:rsidP="002110D2">
      <w:pPr>
        <w:pStyle w:val="Odlomakpopisa"/>
        <w:numPr>
          <w:ilvl w:val="0"/>
          <w:numId w:val="11"/>
        </w:numPr>
        <w:rPr>
          <w:rFonts w:ascii="Times New Roman" w:hAnsi="Times New Roman" w:cs="Times New Roman"/>
          <w:lang w:val="de-DE"/>
        </w:rPr>
      </w:pPr>
      <w:proofErr w:type="spellStart"/>
      <w:r w:rsidRPr="002110D2">
        <w:rPr>
          <w:rFonts w:ascii="Times New Roman" w:hAnsi="Times New Roman" w:cs="Times New Roman"/>
          <w:lang w:val="de-DE"/>
        </w:rPr>
        <w:t>Završetak</w:t>
      </w:r>
      <w:proofErr w:type="spellEnd"/>
      <w:r w:rsidRPr="002110D2">
        <w:rPr>
          <w:rFonts w:ascii="Times New Roman" w:hAnsi="Times New Roman" w:cs="Times New Roman"/>
          <w:lang w:val="de-DE"/>
        </w:rPr>
        <w:t>: 27.02.2024.</w:t>
      </w:r>
    </w:p>
    <w:p w:rsidR="003572EF" w:rsidRPr="002110D2" w:rsidRDefault="002110D2" w:rsidP="002110D2">
      <w:pPr>
        <w:pStyle w:val="Odlomakpopisa"/>
        <w:numPr>
          <w:ilvl w:val="0"/>
          <w:numId w:val="11"/>
        </w:numPr>
        <w:rPr>
          <w:rFonts w:ascii="Times New Roman" w:hAnsi="Times New Roman" w:cs="Times New Roman"/>
          <w:lang w:val="de-DE"/>
        </w:rPr>
      </w:pPr>
      <w:proofErr w:type="spellStart"/>
      <w:r w:rsidRPr="002110D2">
        <w:rPr>
          <w:rFonts w:ascii="Times New Roman" w:hAnsi="Times New Roman" w:cs="Times New Roman"/>
          <w:lang w:val="de-DE"/>
        </w:rPr>
        <w:t>Zavisnost</w:t>
      </w:r>
      <w:proofErr w:type="spellEnd"/>
      <w:r w:rsidRPr="002110D2">
        <w:rPr>
          <w:rFonts w:ascii="Times New Roman" w:hAnsi="Times New Roman" w:cs="Times New Roman"/>
          <w:lang w:val="de-DE"/>
        </w:rPr>
        <w:t>: -</w:t>
      </w:r>
    </w:p>
    <w:p w:rsidR="002110D2" w:rsidRPr="002110D2" w:rsidRDefault="002110D2" w:rsidP="002110D2">
      <w:pPr>
        <w:pStyle w:val="Odlomakpopisa"/>
        <w:numPr>
          <w:ilvl w:val="0"/>
          <w:numId w:val="11"/>
        </w:numPr>
        <w:rPr>
          <w:rFonts w:ascii="Times New Roman" w:hAnsi="Times New Roman" w:cs="Times New Roman"/>
          <w:lang w:val="de-DE"/>
        </w:rPr>
      </w:pPr>
      <w:proofErr w:type="spellStart"/>
      <w:r w:rsidRPr="002110D2">
        <w:rPr>
          <w:rFonts w:ascii="Times New Roman" w:hAnsi="Times New Roman" w:cs="Times New Roman"/>
          <w:lang w:val="de-DE"/>
        </w:rPr>
        <w:t>Prekretnica</w:t>
      </w:r>
      <w:proofErr w:type="spellEnd"/>
      <w:r w:rsidRPr="002110D2">
        <w:rPr>
          <w:rFonts w:ascii="Times New Roman" w:hAnsi="Times New Roman" w:cs="Times New Roman"/>
          <w:lang w:val="de-DE"/>
        </w:rPr>
        <w:t xml:space="preserve">: </w:t>
      </w:r>
      <w:proofErr w:type="spellStart"/>
      <w:r w:rsidRPr="002110D2">
        <w:rPr>
          <w:rFonts w:ascii="Times New Roman" w:hAnsi="Times New Roman" w:cs="Times New Roman"/>
          <w:lang w:val="de-DE"/>
        </w:rPr>
        <w:t>Završena</w:t>
      </w:r>
      <w:proofErr w:type="spellEnd"/>
      <w:r w:rsidRPr="002110D2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2110D2">
        <w:rPr>
          <w:rFonts w:ascii="Times New Roman" w:hAnsi="Times New Roman" w:cs="Times New Roman"/>
          <w:lang w:val="de-DE"/>
        </w:rPr>
        <w:t>analiza</w:t>
      </w:r>
      <w:proofErr w:type="spellEnd"/>
      <w:r w:rsidRPr="002110D2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2110D2">
        <w:rPr>
          <w:rFonts w:ascii="Times New Roman" w:hAnsi="Times New Roman" w:cs="Times New Roman"/>
          <w:lang w:val="de-DE"/>
        </w:rPr>
        <w:t>potreba</w:t>
      </w:r>
      <w:proofErr w:type="spellEnd"/>
      <w:r w:rsidRPr="002110D2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2110D2">
        <w:rPr>
          <w:rFonts w:ascii="Times New Roman" w:hAnsi="Times New Roman" w:cs="Times New Roman"/>
          <w:lang w:val="de-DE"/>
        </w:rPr>
        <w:t>korisnika</w:t>
      </w:r>
      <w:proofErr w:type="spellEnd"/>
      <w:r w:rsidRPr="002110D2">
        <w:rPr>
          <w:rFonts w:ascii="Times New Roman" w:hAnsi="Times New Roman" w:cs="Times New Roman"/>
          <w:lang w:val="de-DE"/>
        </w:rPr>
        <w:t xml:space="preserve"> i </w:t>
      </w:r>
      <w:proofErr w:type="spellStart"/>
      <w:r w:rsidRPr="002110D2">
        <w:rPr>
          <w:rFonts w:ascii="Times New Roman" w:hAnsi="Times New Roman" w:cs="Times New Roman"/>
          <w:lang w:val="de-DE"/>
        </w:rPr>
        <w:t>tržišnih</w:t>
      </w:r>
      <w:proofErr w:type="spellEnd"/>
      <w:r w:rsidRPr="002110D2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2110D2">
        <w:rPr>
          <w:rFonts w:ascii="Times New Roman" w:hAnsi="Times New Roman" w:cs="Times New Roman"/>
          <w:lang w:val="de-DE"/>
        </w:rPr>
        <w:t>praksi</w:t>
      </w:r>
      <w:proofErr w:type="spellEnd"/>
    </w:p>
    <w:p w:rsidR="003572EF" w:rsidRPr="002110D2" w:rsidRDefault="002110D2" w:rsidP="002110D2">
      <w:pPr>
        <w:pStyle w:val="Odlomakpopisa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  <w:lang w:val="de-DE"/>
        </w:rPr>
      </w:pPr>
      <w:proofErr w:type="spellStart"/>
      <w:r w:rsidRPr="002110D2">
        <w:rPr>
          <w:rFonts w:ascii="Times New Roman" w:hAnsi="Times New Roman" w:cs="Times New Roman"/>
          <w:b/>
          <w:sz w:val="26"/>
          <w:szCs w:val="26"/>
          <w:lang w:val="de-DE"/>
        </w:rPr>
        <w:t>Trajanje</w:t>
      </w:r>
      <w:proofErr w:type="spellEnd"/>
      <w:r w:rsidRPr="002110D2">
        <w:rPr>
          <w:rFonts w:ascii="Times New Roman" w:hAnsi="Times New Roman" w:cs="Times New Roman"/>
          <w:b/>
          <w:sz w:val="26"/>
          <w:szCs w:val="26"/>
          <w:lang w:val="de-DE"/>
        </w:rPr>
        <w:t xml:space="preserve">: 7 </w:t>
      </w:r>
      <w:proofErr w:type="spellStart"/>
      <w:r w:rsidRPr="002110D2">
        <w:rPr>
          <w:rFonts w:ascii="Times New Roman" w:hAnsi="Times New Roman" w:cs="Times New Roman"/>
          <w:b/>
          <w:sz w:val="26"/>
          <w:szCs w:val="26"/>
          <w:lang w:val="de-DE"/>
        </w:rPr>
        <w:t>dana</w:t>
      </w:r>
      <w:proofErr w:type="spellEnd"/>
    </w:p>
    <w:p w:rsidR="003572EF" w:rsidRPr="002110D2" w:rsidRDefault="002110D2" w:rsidP="002110D2">
      <w:pPr>
        <w:pStyle w:val="Odlomakpopisa"/>
        <w:numPr>
          <w:ilvl w:val="0"/>
          <w:numId w:val="12"/>
        </w:numPr>
        <w:rPr>
          <w:rFonts w:ascii="Times New Roman" w:hAnsi="Times New Roman" w:cs="Times New Roman"/>
          <w:lang w:val="de-DE"/>
        </w:rPr>
      </w:pPr>
      <w:proofErr w:type="spellStart"/>
      <w:r w:rsidRPr="002110D2">
        <w:rPr>
          <w:rFonts w:ascii="Times New Roman" w:hAnsi="Times New Roman" w:cs="Times New Roman"/>
          <w:lang w:val="de-DE"/>
        </w:rPr>
        <w:t>Početak</w:t>
      </w:r>
      <w:proofErr w:type="spellEnd"/>
      <w:r w:rsidRPr="002110D2">
        <w:rPr>
          <w:rFonts w:ascii="Times New Roman" w:hAnsi="Times New Roman" w:cs="Times New Roman"/>
          <w:lang w:val="de-DE"/>
        </w:rPr>
        <w:t>: 28.02.2024.</w:t>
      </w:r>
    </w:p>
    <w:p w:rsidR="003572EF" w:rsidRPr="002110D2" w:rsidRDefault="002110D2" w:rsidP="002110D2">
      <w:pPr>
        <w:pStyle w:val="Odlomakpopisa"/>
        <w:numPr>
          <w:ilvl w:val="0"/>
          <w:numId w:val="12"/>
        </w:numPr>
        <w:rPr>
          <w:rFonts w:ascii="Times New Roman" w:hAnsi="Times New Roman" w:cs="Times New Roman"/>
          <w:lang w:val="de-DE"/>
        </w:rPr>
      </w:pPr>
      <w:proofErr w:type="spellStart"/>
      <w:r w:rsidRPr="002110D2">
        <w:rPr>
          <w:rFonts w:ascii="Times New Roman" w:hAnsi="Times New Roman" w:cs="Times New Roman"/>
          <w:lang w:val="de-DE"/>
        </w:rPr>
        <w:t>Završetak</w:t>
      </w:r>
      <w:proofErr w:type="spellEnd"/>
      <w:r w:rsidRPr="002110D2">
        <w:rPr>
          <w:rFonts w:ascii="Times New Roman" w:hAnsi="Times New Roman" w:cs="Times New Roman"/>
          <w:lang w:val="de-DE"/>
        </w:rPr>
        <w:t>:</w:t>
      </w:r>
      <w:r w:rsidRPr="002110D2">
        <w:rPr>
          <w:rFonts w:ascii="Times New Roman" w:hAnsi="Times New Roman" w:cs="Times New Roman"/>
          <w:lang w:val="de-DE"/>
        </w:rPr>
        <w:t xml:space="preserve"> 05.03.2024.</w:t>
      </w:r>
    </w:p>
    <w:p w:rsidR="003572EF" w:rsidRPr="002110D2" w:rsidRDefault="002110D2" w:rsidP="002110D2">
      <w:pPr>
        <w:pStyle w:val="Odlomakpopisa"/>
        <w:numPr>
          <w:ilvl w:val="0"/>
          <w:numId w:val="12"/>
        </w:numPr>
        <w:rPr>
          <w:rFonts w:ascii="Times New Roman" w:hAnsi="Times New Roman" w:cs="Times New Roman"/>
          <w:lang w:val="de-DE"/>
        </w:rPr>
      </w:pPr>
      <w:proofErr w:type="spellStart"/>
      <w:r w:rsidRPr="002110D2">
        <w:rPr>
          <w:rFonts w:ascii="Times New Roman" w:hAnsi="Times New Roman" w:cs="Times New Roman"/>
          <w:lang w:val="de-DE"/>
        </w:rPr>
        <w:t>Zavisnost</w:t>
      </w:r>
      <w:proofErr w:type="spellEnd"/>
      <w:r w:rsidRPr="002110D2">
        <w:rPr>
          <w:rFonts w:ascii="Times New Roman" w:hAnsi="Times New Roman" w:cs="Times New Roman"/>
          <w:lang w:val="de-DE"/>
        </w:rPr>
        <w:t xml:space="preserve">: </w:t>
      </w:r>
      <w:proofErr w:type="spellStart"/>
      <w:r w:rsidRPr="002110D2">
        <w:rPr>
          <w:rFonts w:ascii="Times New Roman" w:hAnsi="Times New Roman" w:cs="Times New Roman"/>
          <w:lang w:val="de-DE"/>
        </w:rPr>
        <w:t>Nakon</w:t>
      </w:r>
      <w:proofErr w:type="spellEnd"/>
      <w:r w:rsidRPr="002110D2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2110D2">
        <w:rPr>
          <w:rFonts w:ascii="Times New Roman" w:hAnsi="Times New Roman" w:cs="Times New Roman"/>
          <w:lang w:val="de-DE"/>
        </w:rPr>
        <w:t>istraživanja</w:t>
      </w:r>
      <w:proofErr w:type="spellEnd"/>
      <w:r w:rsidRPr="002110D2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2110D2">
        <w:rPr>
          <w:rFonts w:ascii="Times New Roman" w:hAnsi="Times New Roman" w:cs="Times New Roman"/>
          <w:lang w:val="de-DE"/>
        </w:rPr>
        <w:t>tržišta</w:t>
      </w:r>
      <w:proofErr w:type="spellEnd"/>
    </w:p>
    <w:p w:rsidR="003572EF" w:rsidRPr="002110D2" w:rsidRDefault="002110D2" w:rsidP="002110D2">
      <w:pPr>
        <w:pStyle w:val="Odlomakpopisa"/>
        <w:numPr>
          <w:ilvl w:val="0"/>
          <w:numId w:val="12"/>
        </w:numPr>
        <w:rPr>
          <w:rFonts w:ascii="Times New Roman" w:hAnsi="Times New Roman" w:cs="Times New Roman"/>
          <w:lang w:val="de-DE"/>
        </w:rPr>
      </w:pPr>
      <w:proofErr w:type="spellStart"/>
      <w:r w:rsidRPr="002110D2">
        <w:rPr>
          <w:rFonts w:ascii="Times New Roman" w:hAnsi="Times New Roman" w:cs="Times New Roman"/>
          <w:lang w:val="de-DE"/>
        </w:rPr>
        <w:t>Prekretnica</w:t>
      </w:r>
      <w:proofErr w:type="spellEnd"/>
      <w:r w:rsidRPr="002110D2">
        <w:rPr>
          <w:rFonts w:ascii="Times New Roman" w:hAnsi="Times New Roman" w:cs="Times New Roman"/>
          <w:lang w:val="de-DE"/>
        </w:rPr>
        <w:t xml:space="preserve">: </w:t>
      </w:r>
      <w:proofErr w:type="spellStart"/>
      <w:r w:rsidRPr="002110D2">
        <w:rPr>
          <w:rFonts w:ascii="Times New Roman" w:hAnsi="Times New Roman" w:cs="Times New Roman"/>
          <w:lang w:val="de-DE"/>
        </w:rPr>
        <w:t>Potvrđena</w:t>
      </w:r>
      <w:proofErr w:type="spellEnd"/>
      <w:r w:rsidRPr="002110D2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2110D2">
        <w:rPr>
          <w:rFonts w:ascii="Times New Roman" w:hAnsi="Times New Roman" w:cs="Times New Roman"/>
          <w:lang w:val="de-DE"/>
        </w:rPr>
        <w:t>tehnička</w:t>
      </w:r>
      <w:proofErr w:type="spellEnd"/>
      <w:r w:rsidRPr="002110D2">
        <w:rPr>
          <w:rFonts w:ascii="Times New Roman" w:hAnsi="Times New Roman" w:cs="Times New Roman"/>
          <w:lang w:val="de-DE"/>
        </w:rPr>
        <w:t xml:space="preserve"> i </w:t>
      </w:r>
      <w:proofErr w:type="spellStart"/>
      <w:r w:rsidRPr="002110D2">
        <w:rPr>
          <w:rFonts w:ascii="Times New Roman" w:hAnsi="Times New Roman" w:cs="Times New Roman"/>
          <w:lang w:val="de-DE"/>
        </w:rPr>
        <w:t>poslovna</w:t>
      </w:r>
      <w:proofErr w:type="spellEnd"/>
      <w:r w:rsidRPr="002110D2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2110D2">
        <w:rPr>
          <w:rFonts w:ascii="Times New Roman" w:hAnsi="Times New Roman" w:cs="Times New Roman"/>
          <w:lang w:val="de-DE"/>
        </w:rPr>
        <w:t>izvedivost</w:t>
      </w:r>
      <w:proofErr w:type="spellEnd"/>
      <w:r w:rsidRPr="002110D2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2110D2">
        <w:rPr>
          <w:rFonts w:ascii="Times New Roman" w:hAnsi="Times New Roman" w:cs="Times New Roman"/>
          <w:lang w:val="de-DE"/>
        </w:rPr>
        <w:t>sustava</w:t>
      </w:r>
      <w:proofErr w:type="spellEnd"/>
    </w:p>
    <w:p w:rsidR="003572EF" w:rsidRPr="002110D2" w:rsidRDefault="002110D2" w:rsidP="002110D2">
      <w:pPr>
        <w:pStyle w:val="Naslov2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lang w:val="de-DE"/>
        </w:rPr>
      </w:pPr>
      <w:r w:rsidRPr="002110D2">
        <w:rPr>
          <w:rFonts w:ascii="Times New Roman" w:hAnsi="Times New Roman" w:cs="Times New Roman"/>
          <w:color w:val="000000" w:themeColor="text1"/>
          <w:lang w:val="de-DE"/>
        </w:rPr>
        <w:t xml:space="preserve">Plan </w:t>
      </w:r>
      <w:proofErr w:type="spellStart"/>
      <w:r w:rsidRPr="002110D2">
        <w:rPr>
          <w:rFonts w:ascii="Times New Roman" w:hAnsi="Times New Roman" w:cs="Times New Roman"/>
          <w:color w:val="000000" w:themeColor="text1"/>
          <w:lang w:val="de-DE"/>
        </w:rPr>
        <w:t>projekta</w:t>
      </w:r>
      <w:proofErr w:type="spellEnd"/>
    </w:p>
    <w:p w:rsidR="003572EF" w:rsidRPr="002110D2" w:rsidRDefault="002110D2" w:rsidP="002110D2">
      <w:pPr>
        <w:pStyle w:val="Odlomakpopisa"/>
        <w:numPr>
          <w:ilvl w:val="0"/>
          <w:numId w:val="13"/>
        </w:numPr>
        <w:rPr>
          <w:rFonts w:ascii="Times New Roman" w:hAnsi="Times New Roman" w:cs="Times New Roman"/>
          <w:lang w:val="de-DE"/>
        </w:rPr>
      </w:pPr>
      <w:proofErr w:type="spellStart"/>
      <w:r w:rsidRPr="002110D2">
        <w:rPr>
          <w:rFonts w:ascii="Times New Roman" w:hAnsi="Times New Roman" w:cs="Times New Roman"/>
          <w:lang w:val="de-DE"/>
        </w:rPr>
        <w:t>Trajanje</w:t>
      </w:r>
      <w:proofErr w:type="spellEnd"/>
      <w:r w:rsidRPr="002110D2">
        <w:rPr>
          <w:rFonts w:ascii="Times New Roman" w:hAnsi="Times New Roman" w:cs="Times New Roman"/>
          <w:lang w:val="de-DE"/>
        </w:rPr>
        <w:t xml:space="preserve">: 14 </w:t>
      </w:r>
      <w:proofErr w:type="spellStart"/>
      <w:r w:rsidRPr="002110D2">
        <w:rPr>
          <w:rFonts w:ascii="Times New Roman" w:hAnsi="Times New Roman" w:cs="Times New Roman"/>
          <w:lang w:val="de-DE"/>
        </w:rPr>
        <w:t>dana</w:t>
      </w:r>
      <w:proofErr w:type="spellEnd"/>
    </w:p>
    <w:p w:rsidR="003572EF" w:rsidRPr="002110D2" w:rsidRDefault="002110D2" w:rsidP="002110D2">
      <w:pPr>
        <w:pStyle w:val="Odlomakpopisa"/>
        <w:numPr>
          <w:ilvl w:val="0"/>
          <w:numId w:val="13"/>
        </w:numPr>
        <w:rPr>
          <w:rFonts w:ascii="Times New Roman" w:hAnsi="Times New Roman" w:cs="Times New Roman"/>
          <w:lang w:val="de-DE"/>
        </w:rPr>
      </w:pPr>
      <w:proofErr w:type="spellStart"/>
      <w:r w:rsidRPr="002110D2">
        <w:rPr>
          <w:rFonts w:ascii="Times New Roman" w:hAnsi="Times New Roman" w:cs="Times New Roman"/>
          <w:lang w:val="de-DE"/>
        </w:rPr>
        <w:t>Početak</w:t>
      </w:r>
      <w:proofErr w:type="spellEnd"/>
      <w:r w:rsidRPr="002110D2">
        <w:rPr>
          <w:rFonts w:ascii="Times New Roman" w:hAnsi="Times New Roman" w:cs="Times New Roman"/>
          <w:lang w:val="de-DE"/>
        </w:rPr>
        <w:t>: 06.03.2024.</w:t>
      </w:r>
    </w:p>
    <w:p w:rsidR="003572EF" w:rsidRPr="002110D2" w:rsidRDefault="002110D2" w:rsidP="002110D2">
      <w:pPr>
        <w:pStyle w:val="Odlomakpopisa"/>
        <w:numPr>
          <w:ilvl w:val="0"/>
          <w:numId w:val="13"/>
        </w:numPr>
        <w:rPr>
          <w:rFonts w:ascii="Times New Roman" w:hAnsi="Times New Roman" w:cs="Times New Roman"/>
          <w:lang w:val="de-DE"/>
        </w:rPr>
      </w:pPr>
      <w:proofErr w:type="spellStart"/>
      <w:r w:rsidRPr="002110D2">
        <w:rPr>
          <w:rFonts w:ascii="Times New Roman" w:hAnsi="Times New Roman" w:cs="Times New Roman"/>
          <w:lang w:val="de-DE"/>
        </w:rPr>
        <w:t>Završetak</w:t>
      </w:r>
      <w:proofErr w:type="spellEnd"/>
      <w:r w:rsidRPr="002110D2">
        <w:rPr>
          <w:rFonts w:ascii="Times New Roman" w:hAnsi="Times New Roman" w:cs="Times New Roman"/>
          <w:lang w:val="de-DE"/>
        </w:rPr>
        <w:t>: 19.03.2024.</w:t>
      </w:r>
    </w:p>
    <w:p w:rsidR="003572EF" w:rsidRPr="002110D2" w:rsidRDefault="002110D2" w:rsidP="002110D2">
      <w:pPr>
        <w:pStyle w:val="Odlomakpopisa"/>
        <w:numPr>
          <w:ilvl w:val="0"/>
          <w:numId w:val="13"/>
        </w:numPr>
        <w:rPr>
          <w:rFonts w:ascii="Times New Roman" w:hAnsi="Times New Roman" w:cs="Times New Roman"/>
          <w:lang w:val="de-DE"/>
        </w:rPr>
      </w:pPr>
      <w:proofErr w:type="spellStart"/>
      <w:r w:rsidRPr="002110D2">
        <w:rPr>
          <w:rFonts w:ascii="Times New Roman" w:hAnsi="Times New Roman" w:cs="Times New Roman"/>
          <w:lang w:val="de-DE"/>
        </w:rPr>
        <w:t>Zavisnost</w:t>
      </w:r>
      <w:proofErr w:type="spellEnd"/>
      <w:r w:rsidRPr="002110D2">
        <w:rPr>
          <w:rFonts w:ascii="Times New Roman" w:hAnsi="Times New Roman" w:cs="Times New Roman"/>
          <w:lang w:val="de-DE"/>
        </w:rPr>
        <w:t xml:space="preserve">: </w:t>
      </w:r>
      <w:proofErr w:type="spellStart"/>
      <w:r w:rsidRPr="002110D2">
        <w:rPr>
          <w:rFonts w:ascii="Times New Roman" w:hAnsi="Times New Roman" w:cs="Times New Roman"/>
          <w:lang w:val="de-DE"/>
        </w:rPr>
        <w:t>Nakon</w:t>
      </w:r>
      <w:proofErr w:type="spellEnd"/>
      <w:r w:rsidRPr="002110D2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2110D2">
        <w:rPr>
          <w:rFonts w:ascii="Times New Roman" w:hAnsi="Times New Roman" w:cs="Times New Roman"/>
          <w:lang w:val="de-DE"/>
        </w:rPr>
        <w:t>studije</w:t>
      </w:r>
      <w:proofErr w:type="spellEnd"/>
      <w:r w:rsidRPr="002110D2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2110D2">
        <w:rPr>
          <w:rFonts w:ascii="Times New Roman" w:hAnsi="Times New Roman" w:cs="Times New Roman"/>
          <w:lang w:val="de-DE"/>
        </w:rPr>
        <w:t>izvedivosti</w:t>
      </w:r>
      <w:proofErr w:type="spellEnd"/>
    </w:p>
    <w:p w:rsidR="003572EF" w:rsidRPr="002110D2" w:rsidRDefault="002110D2" w:rsidP="002110D2">
      <w:pPr>
        <w:pStyle w:val="Odlomakpopisa"/>
        <w:numPr>
          <w:ilvl w:val="0"/>
          <w:numId w:val="13"/>
        </w:numPr>
        <w:rPr>
          <w:rFonts w:ascii="Times New Roman" w:hAnsi="Times New Roman" w:cs="Times New Roman"/>
          <w:lang w:val="de-DE"/>
        </w:rPr>
      </w:pPr>
      <w:proofErr w:type="spellStart"/>
      <w:r w:rsidRPr="002110D2">
        <w:rPr>
          <w:rFonts w:ascii="Times New Roman" w:hAnsi="Times New Roman" w:cs="Times New Roman"/>
          <w:lang w:val="de-DE"/>
        </w:rPr>
        <w:t>Prekretnica</w:t>
      </w:r>
      <w:proofErr w:type="spellEnd"/>
      <w:r w:rsidRPr="002110D2">
        <w:rPr>
          <w:rFonts w:ascii="Times New Roman" w:hAnsi="Times New Roman" w:cs="Times New Roman"/>
          <w:lang w:val="de-DE"/>
        </w:rPr>
        <w:t xml:space="preserve">: </w:t>
      </w:r>
      <w:proofErr w:type="spellStart"/>
      <w:r w:rsidRPr="002110D2">
        <w:rPr>
          <w:rFonts w:ascii="Times New Roman" w:hAnsi="Times New Roman" w:cs="Times New Roman"/>
          <w:lang w:val="de-DE"/>
        </w:rPr>
        <w:t>Izrađen</w:t>
      </w:r>
      <w:proofErr w:type="spellEnd"/>
      <w:r w:rsidRPr="002110D2">
        <w:rPr>
          <w:rFonts w:ascii="Times New Roman" w:hAnsi="Times New Roman" w:cs="Times New Roman"/>
          <w:lang w:val="de-DE"/>
        </w:rPr>
        <w:t xml:space="preserve"> i </w:t>
      </w:r>
      <w:proofErr w:type="spellStart"/>
      <w:r w:rsidRPr="002110D2">
        <w:rPr>
          <w:rFonts w:ascii="Times New Roman" w:hAnsi="Times New Roman" w:cs="Times New Roman"/>
          <w:lang w:val="de-DE"/>
        </w:rPr>
        <w:t>prihvać</w:t>
      </w:r>
      <w:r w:rsidRPr="002110D2">
        <w:rPr>
          <w:rFonts w:ascii="Times New Roman" w:hAnsi="Times New Roman" w:cs="Times New Roman"/>
          <w:lang w:val="de-DE"/>
        </w:rPr>
        <w:t>en</w:t>
      </w:r>
      <w:proofErr w:type="spellEnd"/>
      <w:r w:rsidRPr="002110D2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2110D2">
        <w:rPr>
          <w:rFonts w:ascii="Times New Roman" w:hAnsi="Times New Roman" w:cs="Times New Roman"/>
          <w:lang w:val="de-DE"/>
        </w:rPr>
        <w:t>projektni</w:t>
      </w:r>
      <w:proofErr w:type="spellEnd"/>
      <w:r w:rsidRPr="002110D2">
        <w:rPr>
          <w:rFonts w:ascii="Times New Roman" w:hAnsi="Times New Roman" w:cs="Times New Roman"/>
          <w:lang w:val="de-DE"/>
        </w:rPr>
        <w:t xml:space="preserve"> plan i </w:t>
      </w:r>
      <w:proofErr w:type="spellStart"/>
      <w:r w:rsidRPr="002110D2">
        <w:rPr>
          <w:rFonts w:ascii="Times New Roman" w:hAnsi="Times New Roman" w:cs="Times New Roman"/>
          <w:lang w:val="de-DE"/>
        </w:rPr>
        <w:t>raspored</w:t>
      </w:r>
      <w:proofErr w:type="spellEnd"/>
    </w:p>
    <w:p w:rsidR="003572EF" w:rsidRPr="002110D2" w:rsidRDefault="002110D2" w:rsidP="002110D2">
      <w:pPr>
        <w:pStyle w:val="Naslov2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2110D2">
        <w:rPr>
          <w:rFonts w:ascii="Times New Roman" w:hAnsi="Times New Roman" w:cs="Times New Roman"/>
          <w:color w:val="000000" w:themeColor="text1"/>
        </w:rPr>
        <w:t>Analiza</w:t>
      </w:r>
      <w:proofErr w:type="spellEnd"/>
      <w:r w:rsidRPr="002110D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110D2">
        <w:rPr>
          <w:rFonts w:ascii="Times New Roman" w:hAnsi="Times New Roman" w:cs="Times New Roman"/>
          <w:color w:val="000000" w:themeColor="text1"/>
        </w:rPr>
        <w:t>izvedivosti</w:t>
      </w:r>
      <w:proofErr w:type="spellEnd"/>
    </w:p>
    <w:p w:rsidR="003572EF" w:rsidRPr="002110D2" w:rsidRDefault="002110D2" w:rsidP="002110D2">
      <w:pPr>
        <w:pStyle w:val="Odlomakpopisa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2110D2">
        <w:rPr>
          <w:rFonts w:ascii="Times New Roman" w:hAnsi="Times New Roman" w:cs="Times New Roman"/>
        </w:rPr>
        <w:t>Trajanje</w:t>
      </w:r>
      <w:proofErr w:type="spellEnd"/>
      <w:r w:rsidRPr="002110D2">
        <w:rPr>
          <w:rFonts w:ascii="Times New Roman" w:hAnsi="Times New Roman" w:cs="Times New Roman"/>
        </w:rPr>
        <w:t>: 5 dana</w:t>
      </w:r>
    </w:p>
    <w:p w:rsidR="003572EF" w:rsidRPr="002110D2" w:rsidRDefault="002110D2" w:rsidP="002110D2">
      <w:pPr>
        <w:pStyle w:val="Odlomakpopisa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2110D2">
        <w:rPr>
          <w:rFonts w:ascii="Times New Roman" w:hAnsi="Times New Roman" w:cs="Times New Roman"/>
        </w:rPr>
        <w:t>Početak</w:t>
      </w:r>
      <w:proofErr w:type="spellEnd"/>
      <w:r w:rsidRPr="002110D2">
        <w:rPr>
          <w:rFonts w:ascii="Times New Roman" w:hAnsi="Times New Roman" w:cs="Times New Roman"/>
        </w:rPr>
        <w:t>: 06.03.2024.</w:t>
      </w:r>
    </w:p>
    <w:p w:rsidR="003572EF" w:rsidRPr="002110D2" w:rsidRDefault="002110D2" w:rsidP="002110D2">
      <w:pPr>
        <w:pStyle w:val="Odlomakpopisa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2110D2">
        <w:rPr>
          <w:rFonts w:ascii="Times New Roman" w:hAnsi="Times New Roman" w:cs="Times New Roman"/>
        </w:rPr>
        <w:t>Završetak</w:t>
      </w:r>
      <w:proofErr w:type="spellEnd"/>
      <w:r w:rsidRPr="002110D2">
        <w:rPr>
          <w:rFonts w:ascii="Times New Roman" w:hAnsi="Times New Roman" w:cs="Times New Roman"/>
        </w:rPr>
        <w:t>: 10.03.2024.</w:t>
      </w:r>
    </w:p>
    <w:p w:rsidR="003572EF" w:rsidRPr="002110D2" w:rsidRDefault="002110D2" w:rsidP="002110D2">
      <w:pPr>
        <w:pStyle w:val="Odlomakpopisa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2110D2">
        <w:rPr>
          <w:rFonts w:ascii="Times New Roman" w:hAnsi="Times New Roman" w:cs="Times New Roman"/>
        </w:rPr>
        <w:t>Zavisnost</w:t>
      </w:r>
      <w:proofErr w:type="spellEnd"/>
      <w:r w:rsidRPr="002110D2">
        <w:rPr>
          <w:rFonts w:ascii="Times New Roman" w:hAnsi="Times New Roman" w:cs="Times New Roman"/>
        </w:rPr>
        <w:t xml:space="preserve">: </w:t>
      </w:r>
      <w:proofErr w:type="spellStart"/>
      <w:r w:rsidRPr="002110D2">
        <w:rPr>
          <w:rFonts w:ascii="Times New Roman" w:hAnsi="Times New Roman" w:cs="Times New Roman"/>
        </w:rPr>
        <w:t>Paralelno</w:t>
      </w:r>
      <w:proofErr w:type="spellEnd"/>
      <w:r w:rsidRPr="002110D2">
        <w:rPr>
          <w:rFonts w:ascii="Times New Roman" w:hAnsi="Times New Roman" w:cs="Times New Roman"/>
        </w:rPr>
        <w:t xml:space="preserve"> s </w:t>
      </w:r>
      <w:proofErr w:type="spellStart"/>
      <w:r w:rsidRPr="002110D2">
        <w:rPr>
          <w:rFonts w:ascii="Times New Roman" w:hAnsi="Times New Roman" w:cs="Times New Roman"/>
        </w:rPr>
        <w:t>planiranjem</w:t>
      </w:r>
      <w:proofErr w:type="spellEnd"/>
      <w:r w:rsidRPr="002110D2">
        <w:rPr>
          <w:rFonts w:ascii="Times New Roman" w:hAnsi="Times New Roman" w:cs="Times New Roman"/>
        </w:rPr>
        <w:t xml:space="preserve"> </w:t>
      </w:r>
      <w:proofErr w:type="spellStart"/>
      <w:r w:rsidRPr="002110D2">
        <w:rPr>
          <w:rFonts w:ascii="Times New Roman" w:hAnsi="Times New Roman" w:cs="Times New Roman"/>
        </w:rPr>
        <w:t>projekta</w:t>
      </w:r>
      <w:proofErr w:type="spellEnd"/>
    </w:p>
    <w:p w:rsidR="003572EF" w:rsidRPr="002110D2" w:rsidRDefault="002110D2" w:rsidP="002110D2">
      <w:pPr>
        <w:pStyle w:val="Odlomakpopisa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2110D2">
        <w:rPr>
          <w:rFonts w:ascii="Times New Roman" w:hAnsi="Times New Roman" w:cs="Times New Roman"/>
        </w:rPr>
        <w:t>Prekretnica</w:t>
      </w:r>
      <w:proofErr w:type="spellEnd"/>
      <w:r w:rsidRPr="002110D2">
        <w:rPr>
          <w:rFonts w:ascii="Times New Roman" w:hAnsi="Times New Roman" w:cs="Times New Roman"/>
        </w:rPr>
        <w:t xml:space="preserve">: </w:t>
      </w:r>
      <w:proofErr w:type="spellStart"/>
      <w:r w:rsidRPr="002110D2">
        <w:rPr>
          <w:rFonts w:ascii="Times New Roman" w:hAnsi="Times New Roman" w:cs="Times New Roman"/>
        </w:rPr>
        <w:t>Dodatna</w:t>
      </w:r>
      <w:proofErr w:type="spellEnd"/>
      <w:r w:rsidRPr="002110D2">
        <w:rPr>
          <w:rFonts w:ascii="Times New Roman" w:hAnsi="Times New Roman" w:cs="Times New Roman"/>
        </w:rPr>
        <w:t xml:space="preserve"> </w:t>
      </w:r>
      <w:proofErr w:type="spellStart"/>
      <w:r w:rsidRPr="002110D2">
        <w:rPr>
          <w:rFonts w:ascii="Times New Roman" w:hAnsi="Times New Roman" w:cs="Times New Roman"/>
        </w:rPr>
        <w:t>validacija</w:t>
      </w:r>
      <w:proofErr w:type="spellEnd"/>
      <w:r w:rsidRPr="002110D2">
        <w:rPr>
          <w:rFonts w:ascii="Times New Roman" w:hAnsi="Times New Roman" w:cs="Times New Roman"/>
        </w:rPr>
        <w:t xml:space="preserve"> </w:t>
      </w:r>
      <w:proofErr w:type="spellStart"/>
      <w:r w:rsidRPr="002110D2">
        <w:rPr>
          <w:rFonts w:ascii="Times New Roman" w:hAnsi="Times New Roman" w:cs="Times New Roman"/>
        </w:rPr>
        <w:t>ključnih</w:t>
      </w:r>
      <w:proofErr w:type="spellEnd"/>
      <w:r w:rsidRPr="002110D2">
        <w:rPr>
          <w:rFonts w:ascii="Times New Roman" w:hAnsi="Times New Roman" w:cs="Times New Roman"/>
        </w:rPr>
        <w:t xml:space="preserve"> </w:t>
      </w:r>
      <w:proofErr w:type="spellStart"/>
      <w:r w:rsidRPr="002110D2">
        <w:rPr>
          <w:rFonts w:ascii="Times New Roman" w:hAnsi="Times New Roman" w:cs="Times New Roman"/>
        </w:rPr>
        <w:t>tehničkih</w:t>
      </w:r>
      <w:proofErr w:type="spellEnd"/>
      <w:r w:rsidRPr="002110D2">
        <w:rPr>
          <w:rFonts w:ascii="Times New Roman" w:hAnsi="Times New Roman" w:cs="Times New Roman"/>
        </w:rPr>
        <w:t xml:space="preserve"> </w:t>
      </w:r>
      <w:proofErr w:type="spellStart"/>
      <w:r w:rsidRPr="002110D2">
        <w:rPr>
          <w:rFonts w:ascii="Times New Roman" w:hAnsi="Times New Roman" w:cs="Times New Roman"/>
        </w:rPr>
        <w:t>rješenja</w:t>
      </w:r>
      <w:proofErr w:type="spellEnd"/>
    </w:p>
    <w:p w:rsidR="003572EF" w:rsidRPr="002110D2" w:rsidRDefault="002110D2" w:rsidP="002110D2">
      <w:pPr>
        <w:pStyle w:val="Naslov2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2110D2">
        <w:rPr>
          <w:rFonts w:ascii="Times New Roman" w:hAnsi="Times New Roman" w:cs="Times New Roman"/>
          <w:color w:val="000000" w:themeColor="text1"/>
        </w:rPr>
        <w:t>Analiza</w:t>
      </w:r>
      <w:proofErr w:type="spellEnd"/>
    </w:p>
    <w:p w:rsidR="003572EF" w:rsidRPr="002110D2" w:rsidRDefault="002110D2" w:rsidP="002110D2">
      <w:pPr>
        <w:pStyle w:val="Odlomakpopisa"/>
        <w:numPr>
          <w:ilvl w:val="0"/>
          <w:numId w:val="15"/>
        </w:numPr>
        <w:rPr>
          <w:rFonts w:ascii="Times New Roman" w:hAnsi="Times New Roman" w:cs="Times New Roman"/>
        </w:rPr>
      </w:pPr>
      <w:r w:rsidRPr="002110D2">
        <w:rPr>
          <w:rFonts w:ascii="Times New Roman" w:hAnsi="Times New Roman" w:cs="Times New Roman"/>
        </w:rPr>
        <w:t>Trajanje: 20 dana</w:t>
      </w:r>
    </w:p>
    <w:p w:rsidR="003572EF" w:rsidRPr="002110D2" w:rsidRDefault="002110D2" w:rsidP="002110D2">
      <w:pPr>
        <w:pStyle w:val="Odlomakpopisa"/>
        <w:numPr>
          <w:ilvl w:val="0"/>
          <w:numId w:val="15"/>
        </w:numPr>
        <w:rPr>
          <w:rFonts w:ascii="Times New Roman" w:hAnsi="Times New Roman" w:cs="Times New Roman"/>
        </w:rPr>
      </w:pPr>
      <w:r w:rsidRPr="002110D2">
        <w:rPr>
          <w:rFonts w:ascii="Times New Roman" w:hAnsi="Times New Roman" w:cs="Times New Roman"/>
        </w:rPr>
        <w:t>Početak: 20.03.2</w:t>
      </w:r>
      <w:r w:rsidRPr="002110D2">
        <w:rPr>
          <w:rFonts w:ascii="Times New Roman" w:hAnsi="Times New Roman" w:cs="Times New Roman"/>
        </w:rPr>
        <w:t>024.</w:t>
      </w:r>
    </w:p>
    <w:p w:rsidR="003572EF" w:rsidRPr="002110D2" w:rsidRDefault="002110D2" w:rsidP="002110D2">
      <w:pPr>
        <w:pStyle w:val="Odlomakpopisa"/>
        <w:numPr>
          <w:ilvl w:val="0"/>
          <w:numId w:val="15"/>
        </w:numPr>
        <w:rPr>
          <w:rFonts w:ascii="Times New Roman" w:hAnsi="Times New Roman" w:cs="Times New Roman"/>
        </w:rPr>
      </w:pPr>
      <w:r w:rsidRPr="002110D2">
        <w:rPr>
          <w:rFonts w:ascii="Times New Roman" w:hAnsi="Times New Roman" w:cs="Times New Roman"/>
        </w:rPr>
        <w:t>Završetak: 08.04.2024.</w:t>
      </w:r>
    </w:p>
    <w:p w:rsidR="003572EF" w:rsidRPr="002110D2" w:rsidRDefault="002110D2" w:rsidP="002110D2">
      <w:pPr>
        <w:pStyle w:val="Odlomakpopisa"/>
        <w:numPr>
          <w:ilvl w:val="0"/>
          <w:numId w:val="15"/>
        </w:numPr>
        <w:rPr>
          <w:rFonts w:ascii="Times New Roman" w:hAnsi="Times New Roman" w:cs="Times New Roman"/>
        </w:rPr>
      </w:pPr>
      <w:r w:rsidRPr="002110D2">
        <w:rPr>
          <w:rFonts w:ascii="Times New Roman" w:hAnsi="Times New Roman" w:cs="Times New Roman"/>
        </w:rPr>
        <w:t>Zavisnost: Nakon plana projekta i analize izvedivosti</w:t>
      </w:r>
    </w:p>
    <w:p w:rsidR="003572EF" w:rsidRPr="002110D2" w:rsidRDefault="002110D2" w:rsidP="002110D2">
      <w:pPr>
        <w:pStyle w:val="Odlomakpopisa"/>
        <w:numPr>
          <w:ilvl w:val="0"/>
          <w:numId w:val="15"/>
        </w:numPr>
        <w:rPr>
          <w:rFonts w:ascii="Times New Roman" w:hAnsi="Times New Roman" w:cs="Times New Roman"/>
        </w:rPr>
      </w:pPr>
      <w:r w:rsidRPr="002110D2">
        <w:rPr>
          <w:rFonts w:ascii="Times New Roman" w:hAnsi="Times New Roman" w:cs="Times New Roman"/>
        </w:rPr>
        <w:t>Prekretnica: Definirani funkcionalni i nefunkcionalni zahtjevi</w:t>
      </w:r>
    </w:p>
    <w:p w:rsidR="003572EF" w:rsidRPr="002110D2" w:rsidRDefault="002110D2" w:rsidP="002110D2">
      <w:pPr>
        <w:pStyle w:val="Naslov2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2110D2">
        <w:rPr>
          <w:rFonts w:ascii="Times New Roman" w:hAnsi="Times New Roman" w:cs="Times New Roman"/>
          <w:color w:val="000000" w:themeColor="text1"/>
        </w:rPr>
        <w:t>Dizajn</w:t>
      </w:r>
    </w:p>
    <w:p w:rsidR="003572EF" w:rsidRPr="002110D2" w:rsidRDefault="002110D2" w:rsidP="002110D2">
      <w:pPr>
        <w:pStyle w:val="Odlomakpopisa"/>
        <w:numPr>
          <w:ilvl w:val="0"/>
          <w:numId w:val="16"/>
        </w:numPr>
        <w:rPr>
          <w:rFonts w:ascii="Times New Roman" w:hAnsi="Times New Roman" w:cs="Times New Roman"/>
        </w:rPr>
      </w:pPr>
      <w:r w:rsidRPr="002110D2">
        <w:rPr>
          <w:rFonts w:ascii="Times New Roman" w:hAnsi="Times New Roman" w:cs="Times New Roman"/>
        </w:rPr>
        <w:t>Trajanje: 30 dana</w:t>
      </w:r>
    </w:p>
    <w:p w:rsidR="003572EF" w:rsidRPr="002110D2" w:rsidRDefault="002110D2" w:rsidP="002110D2">
      <w:pPr>
        <w:pStyle w:val="Odlomakpopisa"/>
        <w:numPr>
          <w:ilvl w:val="0"/>
          <w:numId w:val="16"/>
        </w:numPr>
        <w:rPr>
          <w:rFonts w:ascii="Times New Roman" w:hAnsi="Times New Roman" w:cs="Times New Roman"/>
        </w:rPr>
      </w:pPr>
      <w:r w:rsidRPr="002110D2">
        <w:rPr>
          <w:rFonts w:ascii="Times New Roman" w:hAnsi="Times New Roman" w:cs="Times New Roman"/>
        </w:rPr>
        <w:t>Početak: 09.04.2024.</w:t>
      </w:r>
    </w:p>
    <w:p w:rsidR="003572EF" w:rsidRPr="002110D2" w:rsidRDefault="002110D2" w:rsidP="002110D2">
      <w:pPr>
        <w:pStyle w:val="Odlomakpopisa"/>
        <w:numPr>
          <w:ilvl w:val="0"/>
          <w:numId w:val="16"/>
        </w:numPr>
        <w:rPr>
          <w:rFonts w:ascii="Times New Roman" w:hAnsi="Times New Roman" w:cs="Times New Roman"/>
        </w:rPr>
      </w:pPr>
      <w:r w:rsidRPr="002110D2">
        <w:rPr>
          <w:rFonts w:ascii="Times New Roman" w:hAnsi="Times New Roman" w:cs="Times New Roman"/>
        </w:rPr>
        <w:t>Završetak: 08.05.2024.</w:t>
      </w:r>
    </w:p>
    <w:p w:rsidR="003572EF" w:rsidRPr="002110D2" w:rsidRDefault="002110D2" w:rsidP="002110D2">
      <w:pPr>
        <w:pStyle w:val="Odlomakpopisa"/>
        <w:numPr>
          <w:ilvl w:val="0"/>
          <w:numId w:val="16"/>
        </w:numPr>
        <w:rPr>
          <w:rFonts w:ascii="Times New Roman" w:hAnsi="Times New Roman" w:cs="Times New Roman"/>
        </w:rPr>
      </w:pPr>
      <w:r w:rsidRPr="002110D2">
        <w:rPr>
          <w:rFonts w:ascii="Times New Roman" w:hAnsi="Times New Roman" w:cs="Times New Roman"/>
        </w:rPr>
        <w:t>Zavisnost: Nakon analize</w:t>
      </w:r>
    </w:p>
    <w:p w:rsidR="003572EF" w:rsidRPr="002110D2" w:rsidRDefault="002110D2" w:rsidP="002110D2">
      <w:pPr>
        <w:pStyle w:val="Odlomakpopisa"/>
        <w:numPr>
          <w:ilvl w:val="0"/>
          <w:numId w:val="16"/>
        </w:numPr>
        <w:rPr>
          <w:rFonts w:ascii="Times New Roman" w:hAnsi="Times New Roman" w:cs="Times New Roman"/>
        </w:rPr>
      </w:pPr>
      <w:r w:rsidRPr="002110D2">
        <w:rPr>
          <w:rFonts w:ascii="Times New Roman" w:hAnsi="Times New Roman" w:cs="Times New Roman"/>
        </w:rPr>
        <w:t xml:space="preserve">Prekretnica: </w:t>
      </w:r>
      <w:r w:rsidRPr="002110D2">
        <w:rPr>
          <w:rFonts w:ascii="Times New Roman" w:hAnsi="Times New Roman" w:cs="Times New Roman"/>
        </w:rPr>
        <w:t>Gotov tehnički dizajn i prototip korisničkog sučelja</w:t>
      </w:r>
    </w:p>
    <w:p w:rsidR="003572EF" w:rsidRPr="002110D2" w:rsidRDefault="002110D2" w:rsidP="002110D2">
      <w:pPr>
        <w:pStyle w:val="Naslov2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2110D2">
        <w:rPr>
          <w:rFonts w:ascii="Times New Roman" w:hAnsi="Times New Roman" w:cs="Times New Roman"/>
          <w:color w:val="000000" w:themeColor="text1"/>
        </w:rPr>
        <w:lastRenderedPageBreak/>
        <w:t>Implementacija i testiranje</w:t>
      </w:r>
    </w:p>
    <w:p w:rsidR="003572EF" w:rsidRPr="002110D2" w:rsidRDefault="002110D2" w:rsidP="002110D2">
      <w:pPr>
        <w:pStyle w:val="Odlomakpopisa"/>
        <w:numPr>
          <w:ilvl w:val="0"/>
          <w:numId w:val="17"/>
        </w:numPr>
        <w:rPr>
          <w:rFonts w:ascii="Times New Roman" w:hAnsi="Times New Roman" w:cs="Times New Roman"/>
        </w:rPr>
      </w:pPr>
      <w:r w:rsidRPr="002110D2">
        <w:rPr>
          <w:rFonts w:ascii="Times New Roman" w:hAnsi="Times New Roman" w:cs="Times New Roman"/>
        </w:rPr>
        <w:t>Trajanje: 45 dana</w:t>
      </w:r>
    </w:p>
    <w:p w:rsidR="003572EF" w:rsidRPr="002110D2" w:rsidRDefault="002110D2" w:rsidP="002110D2">
      <w:pPr>
        <w:pStyle w:val="Odlomakpopisa"/>
        <w:numPr>
          <w:ilvl w:val="0"/>
          <w:numId w:val="17"/>
        </w:numPr>
        <w:rPr>
          <w:rFonts w:ascii="Times New Roman" w:hAnsi="Times New Roman" w:cs="Times New Roman"/>
        </w:rPr>
      </w:pPr>
      <w:r w:rsidRPr="002110D2">
        <w:rPr>
          <w:rFonts w:ascii="Times New Roman" w:hAnsi="Times New Roman" w:cs="Times New Roman"/>
        </w:rPr>
        <w:t>Početak: 09.05.2024.</w:t>
      </w:r>
    </w:p>
    <w:p w:rsidR="003572EF" w:rsidRPr="002110D2" w:rsidRDefault="002110D2" w:rsidP="002110D2">
      <w:pPr>
        <w:pStyle w:val="Odlomakpopisa"/>
        <w:numPr>
          <w:ilvl w:val="0"/>
          <w:numId w:val="17"/>
        </w:numPr>
        <w:rPr>
          <w:rFonts w:ascii="Times New Roman" w:hAnsi="Times New Roman" w:cs="Times New Roman"/>
        </w:rPr>
      </w:pPr>
      <w:r w:rsidRPr="002110D2">
        <w:rPr>
          <w:rFonts w:ascii="Times New Roman" w:hAnsi="Times New Roman" w:cs="Times New Roman"/>
        </w:rPr>
        <w:t>Završetak: 22.06.2024.</w:t>
      </w:r>
    </w:p>
    <w:p w:rsidR="003572EF" w:rsidRPr="002110D2" w:rsidRDefault="002110D2" w:rsidP="002110D2">
      <w:pPr>
        <w:pStyle w:val="Odlomakpopisa"/>
        <w:numPr>
          <w:ilvl w:val="0"/>
          <w:numId w:val="17"/>
        </w:numPr>
        <w:rPr>
          <w:rFonts w:ascii="Times New Roman" w:hAnsi="Times New Roman" w:cs="Times New Roman"/>
        </w:rPr>
      </w:pPr>
      <w:r w:rsidRPr="002110D2">
        <w:rPr>
          <w:rFonts w:ascii="Times New Roman" w:hAnsi="Times New Roman" w:cs="Times New Roman"/>
        </w:rPr>
        <w:t>Zavisnost: Nakon dizajna</w:t>
      </w:r>
    </w:p>
    <w:p w:rsidR="003572EF" w:rsidRPr="002110D2" w:rsidRDefault="002110D2" w:rsidP="002110D2">
      <w:pPr>
        <w:pStyle w:val="Odlomakpopisa"/>
        <w:numPr>
          <w:ilvl w:val="0"/>
          <w:numId w:val="17"/>
        </w:numPr>
        <w:rPr>
          <w:rFonts w:ascii="Times New Roman" w:hAnsi="Times New Roman" w:cs="Times New Roman"/>
        </w:rPr>
      </w:pPr>
      <w:r w:rsidRPr="002110D2">
        <w:rPr>
          <w:rFonts w:ascii="Times New Roman" w:hAnsi="Times New Roman" w:cs="Times New Roman"/>
        </w:rPr>
        <w:t>Prekretnica: Funkcionalna aplikacija s uspješno provedenim testovima</w:t>
      </w:r>
    </w:p>
    <w:p w:rsidR="003572EF" w:rsidRPr="002110D2" w:rsidRDefault="002110D2" w:rsidP="002110D2">
      <w:pPr>
        <w:pStyle w:val="Naslov2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2110D2">
        <w:rPr>
          <w:rFonts w:ascii="Times New Roman" w:hAnsi="Times New Roman" w:cs="Times New Roman"/>
          <w:color w:val="000000" w:themeColor="text1"/>
        </w:rPr>
        <w:t>Održavanje</w:t>
      </w:r>
    </w:p>
    <w:p w:rsidR="003572EF" w:rsidRPr="002110D2" w:rsidRDefault="002110D2" w:rsidP="002110D2">
      <w:pPr>
        <w:pStyle w:val="Odlomakpopisa"/>
        <w:numPr>
          <w:ilvl w:val="0"/>
          <w:numId w:val="18"/>
        </w:numPr>
        <w:rPr>
          <w:rFonts w:ascii="Times New Roman" w:hAnsi="Times New Roman" w:cs="Times New Roman"/>
        </w:rPr>
      </w:pPr>
      <w:r w:rsidRPr="002110D2">
        <w:rPr>
          <w:rFonts w:ascii="Times New Roman" w:hAnsi="Times New Roman" w:cs="Times New Roman"/>
        </w:rPr>
        <w:t>Trajanje</w:t>
      </w:r>
      <w:r w:rsidRPr="002110D2">
        <w:rPr>
          <w:rFonts w:ascii="Times New Roman" w:hAnsi="Times New Roman" w:cs="Times New Roman"/>
        </w:rPr>
        <w:t>: 20 dana</w:t>
      </w:r>
    </w:p>
    <w:p w:rsidR="003572EF" w:rsidRPr="002110D2" w:rsidRDefault="002110D2" w:rsidP="002110D2">
      <w:pPr>
        <w:pStyle w:val="Odlomakpopisa"/>
        <w:numPr>
          <w:ilvl w:val="0"/>
          <w:numId w:val="18"/>
        </w:numPr>
        <w:rPr>
          <w:rFonts w:ascii="Times New Roman" w:hAnsi="Times New Roman" w:cs="Times New Roman"/>
        </w:rPr>
      </w:pPr>
      <w:r w:rsidRPr="002110D2">
        <w:rPr>
          <w:rFonts w:ascii="Times New Roman" w:hAnsi="Times New Roman" w:cs="Times New Roman"/>
        </w:rPr>
        <w:t>Početak: 23.06.2024.</w:t>
      </w:r>
    </w:p>
    <w:p w:rsidR="003572EF" w:rsidRPr="002110D2" w:rsidRDefault="002110D2" w:rsidP="002110D2">
      <w:pPr>
        <w:pStyle w:val="Odlomakpopisa"/>
        <w:numPr>
          <w:ilvl w:val="0"/>
          <w:numId w:val="18"/>
        </w:numPr>
        <w:rPr>
          <w:rFonts w:ascii="Times New Roman" w:hAnsi="Times New Roman" w:cs="Times New Roman"/>
        </w:rPr>
      </w:pPr>
      <w:r w:rsidRPr="002110D2">
        <w:rPr>
          <w:rFonts w:ascii="Times New Roman" w:hAnsi="Times New Roman" w:cs="Times New Roman"/>
        </w:rPr>
        <w:t>Završetak: 12.07.2024.</w:t>
      </w:r>
    </w:p>
    <w:p w:rsidR="003572EF" w:rsidRPr="002110D2" w:rsidRDefault="002110D2" w:rsidP="002110D2">
      <w:pPr>
        <w:pStyle w:val="Odlomakpopisa"/>
        <w:numPr>
          <w:ilvl w:val="0"/>
          <w:numId w:val="18"/>
        </w:numPr>
        <w:rPr>
          <w:rFonts w:ascii="Times New Roman" w:hAnsi="Times New Roman" w:cs="Times New Roman"/>
        </w:rPr>
      </w:pPr>
      <w:r w:rsidRPr="002110D2">
        <w:rPr>
          <w:rFonts w:ascii="Times New Roman" w:hAnsi="Times New Roman" w:cs="Times New Roman"/>
        </w:rPr>
        <w:t>Zavisnost: Nakon implementacije</w:t>
      </w:r>
    </w:p>
    <w:p w:rsidR="003572EF" w:rsidRPr="002110D2" w:rsidRDefault="002110D2" w:rsidP="002110D2">
      <w:pPr>
        <w:pStyle w:val="Odlomakpopisa"/>
        <w:numPr>
          <w:ilvl w:val="0"/>
          <w:numId w:val="18"/>
        </w:numPr>
        <w:rPr>
          <w:rFonts w:ascii="Times New Roman" w:hAnsi="Times New Roman" w:cs="Times New Roman"/>
        </w:rPr>
      </w:pPr>
      <w:r w:rsidRPr="002110D2">
        <w:rPr>
          <w:rFonts w:ascii="Times New Roman" w:hAnsi="Times New Roman" w:cs="Times New Roman"/>
        </w:rPr>
        <w:t>Prekretnica: Sustav prilagođen k</w:t>
      </w:r>
      <w:bookmarkStart w:id="0" w:name="_GoBack"/>
      <w:bookmarkEnd w:id="0"/>
      <w:r w:rsidRPr="002110D2">
        <w:rPr>
          <w:rFonts w:ascii="Times New Roman" w:hAnsi="Times New Roman" w:cs="Times New Roman"/>
        </w:rPr>
        <w:t>orisničkim zahtjevima i stabilan za upotrebu</w:t>
      </w:r>
    </w:p>
    <w:sectPr w:rsidR="003572EF" w:rsidRPr="002110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Brojevi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Brojevi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Grafikeoznak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Grafikeoznak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Brojevi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8956D0"/>
    <w:multiLevelType w:val="hybridMultilevel"/>
    <w:tmpl w:val="8A345A4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770CA"/>
    <w:multiLevelType w:val="hybridMultilevel"/>
    <w:tmpl w:val="91E8D94C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6A46B1"/>
    <w:multiLevelType w:val="hybridMultilevel"/>
    <w:tmpl w:val="9384BBB0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3B1555"/>
    <w:multiLevelType w:val="hybridMultilevel"/>
    <w:tmpl w:val="23B8B796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981D7E"/>
    <w:multiLevelType w:val="hybridMultilevel"/>
    <w:tmpl w:val="2514FDD0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474394"/>
    <w:multiLevelType w:val="hybridMultilevel"/>
    <w:tmpl w:val="69507EE4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AF3747"/>
    <w:multiLevelType w:val="hybridMultilevel"/>
    <w:tmpl w:val="95C8B6E4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F6141E"/>
    <w:multiLevelType w:val="hybridMultilevel"/>
    <w:tmpl w:val="091A8BF8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886C96"/>
    <w:multiLevelType w:val="hybridMultilevel"/>
    <w:tmpl w:val="EB801044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5"/>
  </w:num>
  <w:num w:numId="12">
    <w:abstractNumId w:val="14"/>
  </w:num>
  <w:num w:numId="13">
    <w:abstractNumId w:val="13"/>
  </w:num>
  <w:num w:numId="14">
    <w:abstractNumId w:val="11"/>
  </w:num>
  <w:num w:numId="15">
    <w:abstractNumId w:val="10"/>
  </w:num>
  <w:num w:numId="16">
    <w:abstractNumId w:val="16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110D2"/>
    <w:rsid w:val="0029639D"/>
    <w:rsid w:val="00326F90"/>
    <w:rsid w:val="003572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7E6F1871-70B6-4DCA-9B47-11A722F2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Naslov1">
    <w:name w:val="heading 1"/>
    <w:basedOn w:val="Normal"/>
    <w:next w:val="Normal"/>
    <w:link w:val="Naslov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618BF"/>
  </w:style>
  <w:style w:type="paragraph" w:styleId="Podnoje">
    <w:name w:val="footer"/>
    <w:basedOn w:val="Normal"/>
    <w:link w:val="Podnoj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618BF"/>
  </w:style>
  <w:style w:type="paragraph" w:styleId="Bezproreda">
    <w:name w:val="No Spacing"/>
    <w:uiPriority w:val="1"/>
    <w:qFormat/>
    <w:rsid w:val="00FC693F"/>
    <w:pPr>
      <w:spacing w:after="0" w:line="240" w:lineRule="auto"/>
    </w:pPr>
  </w:style>
  <w:style w:type="character" w:customStyle="1" w:styleId="Naslov1Char">
    <w:name w:val="Naslov 1 Char"/>
    <w:basedOn w:val="Zadanifontodlomka"/>
    <w:link w:val="Naslov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ormal"/>
    <w:next w:val="Normal"/>
    <w:link w:val="Naslo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slovChar">
    <w:name w:val="Podnaslov Char"/>
    <w:basedOn w:val="Zadanifontodlomka"/>
    <w:link w:val="Podnaslov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lomakpopis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ijeloteksta">
    <w:name w:val="Body Text"/>
    <w:basedOn w:val="Normal"/>
    <w:link w:val="TijelotekstaChar"/>
    <w:uiPriority w:val="99"/>
    <w:unhideWhenUsed/>
    <w:rsid w:val="00AA1D8D"/>
    <w:pPr>
      <w:spacing w:after="120"/>
    </w:pPr>
  </w:style>
  <w:style w:type="character" w:customStyle="1" w:styleId="TijelotekstaChar">
    <w:name w:val="Tijelo teksta Char"/>
    <w:basedOn w:val="Zadanifontodlomka"/>
    <w:link w:val="Tijeloteksta"/>
    <w:uiPriority w:val="99"/>
    <w:rsid w:val="00AA1D8D"/>
  </w:style>
  <w:style w:type="paragraph" w:styleId="Tijeloteksta2">
    <w:name w:val="Body Text 2"/>
    <w:basedOn w:val="Normal"/>
    <w:link w:val="Tijeloteksta2Char"/>
    <w:uiPriority w:val="99"/>
    <w:unhideWhenUsed/>
    <w:rsid w:val="00AA1D8D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rsid w:val="00AA1D8D"/>
  </w:style>
  <w:style w:type="paragraph" w:styleId="Tijeloteksta3">
    <w:name w:val="Body Text 3"/>
    <w:basedOn w:val="Normal"/>
    <w:link w:val="Tijeloteksta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rsid w:val="00AA1D8D"/>
    <w:rPr>
      <w:sz w:val="16"/>
      <w:szCs w:val="16"/>
    </w:rPr>
  </w:style>
  <w:style w:type="paragraph" w:styleId="Popis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Popis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Popis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Grafikeoznake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Grafikeoznake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Grafikeoznake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Brojevi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Brojevi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Brojevi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Nastavakpopis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Nastavakpopis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Nastavakpopis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kstmakronaredbe">
    <w:name w:val="macro"/>
    <w:link w:val="Tekstmakronaredb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onaredbeChar">
    <w:name w:val="Tekst makronaredbe Char"/>
    <w:basedOn w:val="Zadanifontodlomka"/>
    <w:link w:val="Tekstmakronaredbe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FC693F"/>
    <w:rPr>
      <w:i/>
      <w:iCs/>
      <w:color w:val="000000" w:themeColor="text1"/>
    </w:rPr>
  </w:style>
  <w:style w:type="character" w:customStyle="1" w:styleId="CitatChar">
    <w:name w:val="Citat Char"/>
    <w:basedOn w:val="Zadanifontodlomka"/>
    <w:link w:val="Citat"/>
    <w:uiPriority w:val="29"/>
    <w:rsid w:val="00FC693F"/>
    <w:rPr>
      <w:i/>
      <w:iCs/>
      <w:color w:val="000000" w:themeColor="text1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Naglaeno">
    <w:name w:val="Strong"/>
    <w:basedOn w:val="Zadanifontodlomka"/>
    <w:uiPriority w:val="22"/>
    <w:qFormat/>
    <w:rsid w:val="00FC693F"/>
    <w:rPr>
      <w:b/>
      <w:bCs/>
    </w:rPr>
  </w:style>
  <w:style w:type="character" w:styleId="Istaknuto">
    <w:name w:val="Emphasis"/>
    <w:basedOn w:val="Zadanifontodlomka"/>
    <w:uiPriority w:val="20"/>
    <w:qFormat/>
    <w:rsid w:val="00FC693F"/>
    <w:rPr>
      <w:i/>
      <w:iCs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FC693F"/>
    <w:rPr>
      <w:b/>
      <w:bCs/>
      <w:i/>
      <w:iCs/>
      <w:color w:val="4F81BD" w:themeColor="accent1"/>
    </w:rPr>
  </w:style>
  <w:style w:type="character" w:styleId="Neupadljivoisticanje">
    <w:name w:val="Subtle Emphasis"/>
    <w:basedOn w:val="Zadanifontodlomka"/>
    <w:uiPriority w:val="19"/>
    <w:qFormat/>
    <w:rsid w:val="00FC693F"/>
    <w:rPr>
      <w:i/>
      <w:iCs/>
      <w:color w:val="808080" w:themeColor="text1" w:themeTint="7F"/>
    </w:rPr>
  </w:style>
  <w:style w:type="character" w:styleId="Jakoisticanje">
    <w:name w:val="Intense Emphasis"/>
    <w:basedOn w:val="Zadanifontodlomka"/>
    <w:uiPriority w:val="21"/>
    <w:qFormat/>
    <w:rsid w:val="00FC693F"/>
    <w:rPr>
      <w:b/>
      <w:bCs/>
      <w:i/>
      <w:iCs/>
      <w:color w:val="4F81BD" w:themeColor="accent1"/>
    </w:rPr>
  </w:style>
  <w:style w:type="character" w:styleId="Neupadljivareferenca">
    <w:name w:val="Subtle Reference"/>
    <w:basedOn w:val="Zadanifontodlomka"/>
    <w:uiPriority w:val="31"/>
    <w:qFormat/>
    <w:rsid w:val="00FC693F"/>
    <w:rPr>
      <w:smallCaps/>
      <w:color w:val="C0504D" w:themeColor="accent2"/>
      <w:u w:val="single"/>
    </w:rPr>
  </w:style>
  <w:style w:type="character" w:styleId="Istaknutareferenca">
    <w:name w:val="Intense Reference"/>
    <w:basedOn w:val="Zadanifontodlomk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aslovknjige">
    <w:name w:val="Book Title"/>
    <w:basedOn w:val="Zadanifontodlomka"/>
    <w:uiPriority w:val="33"/>
    <w:qFormat/>
    <w:rsid w:val="00FC693F"/>
    <w:rPr>
      <w:b/>
      <w:bCs/>
      <w:smallCaps/>
      <w:spacing w:val="5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FC693F"/>
    <w:pPr>
      <w:outlineLvl w:val="9"/>
    </w:pPr>
  </w:style>
  <w:style w:type="table" w:styleId="Reetkatablice">
    <w:name w:val="Table Grid"/>
    <w:basedOn w:val="Obinatablic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ijetlosjenanje">
    <w:name w:val="Light Shading"/>
    <w:basedOn w:val="Obinatablic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ijetlosjenanje-Isticanje1">
    <w:name w:val="Light Shading Accent 1"/>
    <w:basedOn w:val="Obinatablic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ijetlosjenanje-Isticanje2">
    <w:name w:val="Light Shading Accent 2"/>
    <w:basedOn w:val="Obinatablic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ijetlosjenanje-Isticanje3">
    <w:name w:val="Light Shading Accent 3"/>
    <w:basedOn w:val="Obinatablic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ijetlosjenanje-Isticanje4">
    <w:name w:val="Light Shading Accent 4"/>
    <w:basedOn w:val="Obinatablic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ijetlosjenanje-Isticanje5">
    <w:name w:val="Light Shading Accent 5"/>
    <w:basedOn w:val="Obinatablic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ijetlosjenanje-Isticanje6">
    <w:name w:val="Light Shading Accent 6"/>
    <w:basedOn w:val="Obinatablic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ijetlipopis">
    <w:name w:val="Light List"/>
    <w:basedOn w:val="Obinatablic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ijetlipopis-Isticanje1">
    <w:name w:val="Light List Accent 1"/>
    <w:basedOn w:val="Obinatablic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ijetlipopis-Isticanje2">
    <w:name w:val="Light List Accent 2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ijetlipopis-Isticanje3">
    <w:name w:val="Light List Accent 3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ijetlipopis-Isticanje4">
    <w:name w:val="Light List Accent 4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ijetlipopis-Isticanje5">
    <w:name w:val="Light List Accent 5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rednjipopis-Isticanje6">
    <w:name w:val="Light List Accent 6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ijetlareetka">
    <w:name w:val="Light Grid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ijetlareetka-Isticanje1">
    <w:name w:val="Light Grid Accent 1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ijetlareetka-Isticanje2">
    <w:name w:val="Light Grid Accent 2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ijetlareetka-Isticanje3">
    <w:name w:val="Light Grid Accent 3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ijetlareetka-Isticanje4">
    <w:name w:val="Light Grid Accent 4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ijetlareetka-Isticanje5">
    <w:name w:val="Light Grid Accent 5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rednjareetka-Isticanje6">
    <w:name w:val="Light Grid Accent 6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rednjesjenanje1">
    <w:name w:val="Medium Shading 1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1">
    <w:name w:val="Medium Shading 1 Accent 1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2">
    <w:name w:val="Medium Shading 1 Accent 2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3">
    <w:name w:val="Medium Shading 1 Accent 3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4">
    <w:name w:val="Medium Shading 1 Accent 4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5">
    <w:name w:val="Medium Shading 1 Accent 5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6">
    <w:name w:val="Medium Shading 1 Accent 6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2">
    <w:name w:val="Medium Shading 2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1">
    <w:name w:val="Medium Shading 2 Accent 1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2">
    <w:name w:val="Medium Shading 2 Accent 2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3">
    <w:name w:val="Medium Shading 2 Accent 3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4">
    <w:name w:val="Medium Shading 2 Accent 4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5">
    <w:name w:val="Medium Shading 2 Accent 5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6">
    <w:name w:val="Medium Shading 2 Accent 6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ipopis1">
    <w:name w:val="Medium List 1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rednjipopis1-Isticanje1">
    <w:name w:val="Medium List 1 Accent 1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rednjipopis1-Isticanje2">
    <w:name w:val="Medium List 1 Accent 2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rednjipopis1-Isticanje3">
    <w:name w:val="Medium List 1 Accent 3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rednjipopis1-Isticanje4">
    <w:name w:val="Medium List 1 Accent 4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rednjipopis1-Isticanje5">
    <w:name w:val="Medium List 1 Accent 5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rednjipopis1-Isticanje6">
    <w:name w:val="Medium List 1 Accent 6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rednjipopis2">
    <w:name w:val="Medium List 2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1">
    <w:name w:val="Medium List 2 Accent 1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2">
    <w:name w:val="Medium List 2 Accent 2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3">
    <w:name w:val="Medium List 2 Accent 3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4">
    <w:name w:val="Medium List 2 Accent 4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5">
    <w:name w:val="Medium List 2 Accent 5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6">
    <w:name w:val="Medium List 2 Accent 6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areetka1">
    <w:name w:val="Medium Grid 1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rednjareetka1-Isticanje1">
    <w:name w:val="Medium Grid 1 Accent 1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rednjareetka1-Isticanje2">
    <w:name w:val="Medium Grid 1 Accent 2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rednjareetka1-Isticanje3">
    <w:name w:val="Medium Grid 1 Accent 3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rednjareetka1-Isticanje4">
    <w:name w:val="Medium Grid 1 Accent 4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rednjareetka1-Isticanje5">
    <w:name w:val="Medium Grid 1 Accent 5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rednjareetka1-Isticanje6">
    <w:name w:val="Medium Grid 1 Accent 6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rednjareetka2">
    <w:name w:val="Medium Grid 2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1">
    <w:name w:val="Medium Grid 2 Accent 1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2">
    <w:name w:val="Medium Grid 2 Accent 2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3">
    <w:name w:val="Medium Grid 2 Accent 3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4">
    <w:name w:val="Medium Grid 2 Accent 4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5">
    <w:name w:val="Medium Grid 2 Accent 5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6">
    <w:name w:val="Medium Grid 2 Accent 6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3">
    <w:name w:val="Medium Grid 3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rednjareetka3-Isticanje1">
    <w:name w:val="Medium Grid 3 Accent 1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rednjareetka3-Isticanje2">
    <w:name w:val="Medium Grid 3 Accent 2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rednjareetka3-Isticanje3">
    <w:name w:val="Medium Grid 3 Accent 3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rednjareetka3-Isticanje4">
    <w:name w:val="Medium Grid 3 Accent 4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rednjareetka3-Isticanje5">
    <w:name w:val="Medium Grid 3 Accent 5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rednjareetka3-Isticanje6">
    <w:name w:val="Medium Grid 3 Accent 6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amnipopis">
    <w:name w:val="Dark List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amnipopis-Isticanje1">
    <w:name w:val="Dark List Accent 1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amnipopis-Isticanje2">
    <w:name w:val="Dark List Accent 2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amnipopis-Isticanje3">
    <w:name w:val="Dark List Accent 3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amnipopis-Isticanje4">
    <w:name w:val="Dark List Accent 4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amnipopis-Isticanje5">
    <w:name w:val="Dark List Accent 5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amnipopis-Isticanje6">
    <w:name w:val="Dark List Accent 6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Obojanosjenanje">
    <w:name w:val="Colorful Shading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1">
    <w:name w:val="Colorful Shading Accent 1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jenanjeuboji-Isticanje2">
    <w:name w:val="Colorful Shading Accent 2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3">
    <w:name w:val="Colorful Shading Accent 3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bojanosjenanje-Isticanje4">
    <w:name w:val="Colorful Shading Accent 4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5">
    <w:name w:val="Colorful Shading Accent 5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6">
    <w:name w:val="Colorful Shading Accent 6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ipopis">
    <w:name w:val="Colorful List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bojanipopis-Isticanje1">
    <w:name w:val="Colorful List Accent 1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Obojanopopis-Isticanje2">
    <w:name w:val="Colorful List Accent 2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Obojanipopis-Isticanje3">
    <w:name w:val="Colorful List Accent 3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Obojanipopis-Isticanje4">
    <w:name w:val="Colorful List Accent 4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Obojanipopis-Isticanje5">
    <w:name w:val="Colorful List Accent 5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Obojanipopis-Isticanje6">
    <w:name w:val="Colorful List Accent 6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Obojanareetka">
    <w:name w:val="Colorful Grid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bojanareetka-Isticanje1">
    <w:name w:val="Colorful Grid Accent 1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bojanoreetka-Isticanje2">
    <w:name w:val="Colorful Grid Accent 2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bojanareetka-Isticanje3">
    <w:name w:val="Colorful Grid Accent 3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bojanareetka-Isticanje4">
    <w:name w:val="Colorful Grid Accent 4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bojanareetka-Isticanje5">
    <w:name w:val="Colorful Grid Accent 5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bojanareetka-Isticanje6">
    <w:name w:val="Colorful Grid Accent 6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677E0C-7F92-4B65-B9E6-890D7CB33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Microsoftov račun</cp:lastModifiedBy>
  <cp:revision>2</cp:revision>
  <dcterms:created xsi:type="dcterms:W3CDTF">2013-12-23T23:15:00Z</dcterms:created>
  <dcterms:modified xsi:type="dcterms:W3CDTF">2025-06-15T10:14:00Z</dcterms:modified>
  <cp:category/>
</cp:coreProperties>
</file>